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Pool Assignment</w:t>
      </w:r>
    </w:p>
    <w:p>
      <w:r>
        <w:t>Name: Daniel Kadyrov</w:t>
      </w:r>
    </w:p>
    <w:p>
      <w:r>
        <w:t>Course: Introduction to Python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ear_attendance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